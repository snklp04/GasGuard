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777F" w:rsidRDefault="00000000">
      <w:pPr>
        <w:pStyle w:val="Title"/>
        <w:jc w:val="center"/>
      </w:pPr>
      <w:r>
        <w:t>GasGuard – Real-time Web3 Security Dashboard</w:t>
      </w:r>
    </w:p>
    <w:p w:rsidR="00D0777F" w:rsidRDefault="00000000">
      <w:pPr>
        <w:pStyle w:val="Heading1"/>
      </w:pPr>
      <w:r>
        <w:t>🚀 Project Vision</w:t>
      </w:r>
    </w:p>
    <w:p w:rsidR="00D0777F" w:rsidRDefault="00000000">
      <w:r>
        <w:t>GasGuard is a futuristic Web3 dashboard that safeguards users by monitoring gas fees, token approvals, and scam alerts in real time—empowering secure DeFi interactions across the EVM ecosystem.</w:t>
      </w:r>
    </w:p>
    <w:p w:rsidR="00D0777F" w:rsidRDefault="00000000">
      <w:pPr>
        <w:pStyle w:val="Heading1"/>
      </w:pPr>
      <w:r>
        <w:t>🧠 Description</w:t>
      </w:r>
    </w:p>
    <w:p w:rsidR="00D0777F" w:rsidRDefault="00000000">
      <w:r>
        <w:t>GasGuard is a minimal, high-performance Web3 security dashboard that helps users monitor, secure, and optimize their on-chain activity. It offers:</w:t>
      </w:r>
      <w:r>
        <w:br/>
        <w:t>- 🚨 Real-time scam/phishing alerts</w:t>
      </w:r>
      <w:r>
        <w:br/>
        <w:t>- ⛽ Live gas fee tracking across major EVM networks</w:t>
      </w:r>
      <w:r>
        <w:br/>
        <w:t>- 🧾 Token approval tracker to detect dangerous unlimited permissions</w:t>
      </w:r>
      <w:r>
        <w:br/>
        <w:t>- 📈 Market overview with prices and trends</w:t>
      </w:r>
      <w:r>
        <w:br/>
        <w:t>- ✅ Integration with OKX DEX APIs for DeFi asset visibility</w:t>
      </w:r>
      <w:r>
        <w:br/>
        <w:t>- 🔐 Private by design—runs entirely on the client side without collecting user data</w:t>
      </w:r>
    </w:p>
    <w:p w:rsidR="00D0777F" w:rsidRDefault="00000000">
      <w:pPr>
        <w:pStyle w:val="Heading1"/>
      </w:pPr>
      <w:r>
        <w:t>🧪 Features</w:t>
      </w:r>
    </w:p>
    <w:p w:rsidR="00D0777F" w:rsidRDefault="00000000">
      <w:r>
        <w:t>- Framer Motion &amp; Tailwind CSS for sleek, responsive UI</w:t>
      </w:r>
      <w:r>
        <w:br/>
        <w:t>- Next.js + TypeScript frontend</w:t>
      </w:r>
      <w:r>
        <w:br/>
        <w:t>- Node.js (Express) backend (lightweight for slower machines)</w:t>
      </w:r>
      <w:r>
        <w:br/>
        <w:t>- Integrated with OKX DEX API</w:t>
      </w:r>
      <w:r>
        <w:br/>
        <w:t>- Real-time alerts from wallet watch services</w:t>
      </w:r>
      <w:r>
        <w:br/>
        <w:t>- Wallet connect via MetaMask</w:t>
      </w:r>
    </w:p>
    <w:p w:rsidR="00D0777F" w:rsidRDefault="00000000">
      <w:pPr>
        <w:pStyle w:val="Heading1"/>
      </w:pPr>
      <w:r>
        <w:t>🔧 Tech Stack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0777F" w:rsidTr="00D07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0777F" w:rsidRDefault="00000000">
            <w:r>
              <w:t>Layer</w:t>
            </w:r>
          </w:p>
        </w:tc>
        <w:tc>
          <w:tcPr>
            <w:tcW w:w="4320" w:type="dxa"/>
          </w:tcPr>
          <w:p w:rsidR="00D0777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Tools / Frameworks</w:t>
            </w:r>
          </w:p>
        </w:tc>
      </w:tr>
      <w:tr w:rsidR="00D0777F" w:rsidTr="00D0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0777F" w:rsidRDefault="00000000">
            <w:r>
              <w:t>Frontend</w:t>
            </w:r>
          </w:p>
        </w:tc>
        <w:tc>
          <w:tcPr>
            <w:tcW w:w="4320" w:type="dxa"/>
          </w:tcPr>
          <w:p w:rsidR="00D0777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Next.js, Tailwind CSS, TypeScript, Framer Motion</w:t>
            </w:r>
          </w:p>
        </w:tc>
      </w:tr>
      <w:tr w:rsidR="00D0777F" w:rsidTr="00D0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0777F" w:rsidRDefault="00000000">
            <w:r>
              <w:t>Backend</w:t>
            </w:r>
          </w:p>
        </w:tc>
        <w:tc>
          <w:tcPr>
            <w:tcW w:w="4320" w:type="dxa"/>
          </w:tcPr>
          <w:p w:rsidR="00D0777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 (Express)</w:t>
            </w:r>
          </w:p>
        </w:tc>
      </w:tr>
      <w:tr w:rsidR="00D0777F" w:rsidTr="00D0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0777F" w:rsidRDefault="00000000">
            <w:r>
              <w:t>APIs</w:t>
            </w:r>
          </w:p>
        </w:tc>
        <w:tc>
          <w:tcPr>
            <w:tcW w:w="4320" w:type="dxa"/>
          </w:tcPr>
          <w:p w:rsidR="00D0777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OKX DEX API, Ethers.js, Web3.js</w:t>
            </w:r>
          </w:p>
        </w:tc>
      </w:tr>
      <w:tr w:rsidR="00D0777F" w:rsidTr="00D0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0777F" w:rsidRDefault="00000000">
            <w:r>
              <w:t>Hosting</w:t>
            </w:r>
          </w:p>
        </w:tc>
        <w:tc>
          <w:tcPr>
            <w:tcW w:w="4320" w:type="dxa"/>
          </w:tcPr>
          <w:p w:rsidR="00D0777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Vercel (Frontend), Render/Glitch/Node locally</w:t>
            </w:r>
          </w:p>
        </w:tc>
      </w:tr>
      <w:tr w:rsidR="00D0777F" w:rsidTr="00D0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0777F" w:rsidRDefault="00000000">
            <w:r>
              <w:t>UI</w:t>
            </w:r>
          </w:p>
        </w:tc>
        <w:tc>
          <w:tcPr>
            <w:tcW w:w="4320" w:type="dxa"/>
          </w:tcPr>
          <w:p w:rsidR="00D0777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Shadcn/UI, Heroicons</w:t>
            </w:r>
          </w:p>
        </w:tc>
      </w:tr>
      <w:tr w:rsidR="00D0777F" w:rsidTr="00D0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0777F" w:rsidRDefault="00000000">
            <w:r>
              <w:t>Wallet</w:t>
            </w:r>
          </w:p>
        </w:tc>
        <w:tc>
          <w:tcPr>
            <w:tcW w:w="4320" w:type="dxa"/>
          </w:tcPr>
          <w:p w:rsidR="00D0777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MetaMask (WalletConnect ready)</w:t>
            </w:r>
          </w:p>
        </w:tc>
      </w:tr>
    </w:tbl>
    <w:p w:rsidR="00D0777F" w:rsidRDefault="00000000">
      <w:pPr>
        <w:pStyle w:val="Heading1"/>
      </w:pPr>
      <w:r>
        <w:lastRenderedPageBreak/>
        <w:t>🛡️ Use of OKX DEX APIs</w:t>
      </w:r>
    </w:p>
    <w:p w:rsidR="00D0777F" w:rsidRDefault="00000000">
      <w:r>
        <w:t>- Fetched token market data</w:t>
      </w:r>
      <w:r>
        <w:br/>
        <w:t>- Detected real-time token price fluctuations</w:t>
      </w:r>
      <w:r>
        <w:br/>
        <w:t>- Displayed asset approval status from OKX-based DeFi pools</w:t>
      </w:r>
    </w:p>
    <w:p w:rsidR="00D0777F" w:rsidRDefault="00000000">
      <w:pPr>
        <w:pStyle w:val="Heading1"/>
      </w:pPr>
      <w:r>
        <w:t>🧱 L1s, L2s, Appchains, and Ecosystems</w:t>
      </w:r>
    </w:p>
    <w:p w:rsidR="00D0777F" w:rsidRDefault="00000000">
      <w:r>
        <w:t>- Layer-1s (L1s): Ethereum, BNB Chain</w:t>
      </w:r>
      <w:r>
        <w:br/>
        <w:t>- Layer-2s (L2s): Optimism, Arbitrum (future support)</w:t>
      </w:r>
      <w:r>
        <w:br/>
        <w:t>- Appchains: –</w:t>
      </w:r>
      <w:r>
        <w:br/>
        <w:t>- Other Open Source Ecosystems: DeFi, Security Tooling, Wallet Monitoring</w:t>
      </w:r>
    </w:p>
    <w:p w:rsidR="00D0777F" w:rsidRDefault="00000000">
      <w:pPr>
        <w:pStyle w:val="Heading1"/>
      </w:pPr>
      <w:r>
        <w:t>👨‍💻 Team</w:t>
      </w:r>
    </w:p>
    <w:p w:rsidR="00D0777F" w:rsidRDefault="00000000">
      <w:r>
        <w:t xml:space="preserve">• </w:t>
      </w:r>
      <w:r w:rsidR="00257E75">
        <w:t>Snklp</w:t>
      </w:r>
      <w:r>
        <w:t xml:space="preserve"> – Team Lead / Full Stack Developer</w:t>
      </w:r>
    </w:p>
    <w:p w:rsidR="00D0777F" w:rsidRDefault="00000000">
      <w:r>
        <w:t>• Aniket Rajak – Backend &amp; API Integration</w:t>
      </w:r>
    </w:p>
    <w:p w:rsidR="00D0777F" w:rsidRDefault="00000000">
      <w:pPr>
        <w:pStyle w:val="Heading1"/>
      </w:pPr>
      <w:r>
        <w:t>📎 Project Assets</w:t>
      </w:r>
    </w:p>
    <w:p w:rsidR="00D0777F" w:rsidRDefault="00000000">
      <w:r>
        <w:t>- Logo: Attached</w:t>
      </w:r>
      <w:r>
        <w:br/>
        <w:t>- Frontend: Complete in Next.js + Tailwind + TypeScript</w:t>
      </w:r>
      <w:r>
        <w:br/>
        <w:t>- Backend: Lightweight Node.js server</w:t>
      </w:r>
      <w:r>
        <w:br/>
        <w:t xml:space="preserve">- Code Repository: </w:t>
      </w:r>
      <w:r w:rsidR="00257E75" w:rsidRPr="00257E75">
        <w:t>https://github.com/snklp04/GasGuard</w:t>
      </w:r>
      <w:r>
        <w:br/>
        <w:t xml:space="preserve">- Demo Video: </w:t>
      </w:r>
      <w:r w:rsidR="00B331F3" w:rsidRPr="00B331F3">
        <w:t>https://youtu.be/hh5EZY2Jax8</w:t>
      </w:r>
    </w:p>
    <w:p w:rsidR="00D0777F" w:rsidRDefault="00000000">
      <w:pPr>
        <w:pStyle w:val="Heading1"/>
      </w:pPr>
      <w:r>
        <w:t>📜 How to Run Locally</w:t>
      </w:r>
    </w:p>
    <w:p w:rsidR="00D0777F" w:rsidRDefault="00000000">
      <w:r>
        <w:t>1. Clone the repo</w:t>
      </w:r>
      <w:r>
        <w:br/>
        <w:t>2. Run `npm install` for both frontend and backend</w:t>
      </w:r>
      <w:r>
        <w:br/>
        <w:t>3. Frontend: `npm run dev`</w:t>
      </w:r>
      <w:r>
        <w:br/>
        <w:t>4. Backend: `</w:t>
      </w:r>
      <w:r w:rsidR="00257E75">
        <w:t>npm start`</w:t>
      </w:r>
      <w:r>
        <w:br/>
        <w:t>5. Connect MetaMask and start tracking wallet security</w:t>
      </w:r>
    </w:p>
    <w:p w:rsidR="00D0777F" w:rsidRDefault="00000000">
      <w:pPr>
        <w:pStyle w:val="Heading1"/>
      </w:pPr>
      <w:r>
        <w:t>🔐 Security Considerations</w:t>
      </w:r>
    </w:p>
    <w:p w:rsidR="00D0777F" w:rsidRDefault="00000000">
      <w:r>
        <w:t>- No user data stored or shared</w:t>
      </w:r>
      <w:r>
        <w:br/>
        <w:t>- No backend database used — pure ephemeral processing</w:t>
      </w:r>
      <w:r>
        <w:br/>
        <w:t>- Trusted Web3 providers only (Alchemy, OKX APIs)</w:t>
      </w:r>
    </w:p>
    <w:sectPr w:rsidR="00D077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686758">
    <w:abstractNumId w:val="8"/>
  </w:num>
  <w:num w:numId="2" w16cid:durableId="369763512">
    <w:abstractNumId w:val="6"/>
  </w:num>
  <w:num w:numId="3" w16cid:durableId="243757423">
    <w:abstractNumId w:val="5"/>
  </w:num>
  <w:num w:numId="4" w16cid:durableId="1935478461">
    <w:abstractNumId w:val="4"/>
  </w:num>
  <w:num w:numId="5" w16cid:durableId="1047878371">
    <w:abstractNumId w:val="7"/>
  </w:num>
  <w:num w:numId="6" w16cid:durableId="496960709">
    <w:abstractNumId w:val="3"/>
  </w:num>
  <w:num w:numId="7" w16cid:durableId="2000183562">
    <w:abstractNumId w:val="2"/>
  </w:num>
  <w:num w:numId="8" w16cid:durableId="686253762">
    <w:abstractNumId w:val="1"/>
  </w:num>
  <w:num w:numId="9" w16cid:durableId="33214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E75"/>
    <w:rsid w:val="0029639D"/>
    <w:rsid w:val="00326F90"/>
    <w:rsid w:val="00381DEF"/>
    <w:rsid w:val="004B301C"/>
    <w:rsid w:val="00AA1D8D"/>
    <w:rsid w:val="00B331F3"/>
    <w:rsid w:val="00B47730"/>
    <w:rsid w:val="00CB0664"/>
    <w:rsid w:val="00D077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DB01757-06C8-4EFD-B45F-B2C6B382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Anil Goyal</cp:lastModifiedBy>
  <cp:revision>3</cp:revision>
  <dcterms:created xsi:type="dcterms:W3CDTF">2013-12-23T23:15:00Z</dcterms:created>
  <dcterms:modified xsi:type="dcterms:W3CDTF">2025-08-07T10:48:00Z</dcterms:modified>
  <cp:category/>
</cp:coreProperties>
</file>